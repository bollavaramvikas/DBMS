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8D46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173881A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6DD3AE06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6CC816C3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31E16F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AF0824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7C3CAE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AF0824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7C3CAEB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42A18"/>
    <w:p w14:paraId="51AFBA2D">
      <w:pPr>
        <w:jc w:val="center"/>
      </w:pPr>
      <w:r>
        <w:t>Academic Year: 2025–2026</w:t>
      </w:r>
    </w:p>
    <w:p w14:paraId="5D8639EC">
      <w:pPr>
        <w:jc w:val="center"/>
      </w:pPr>
      <w:r>
        <w:t>SUMMER SEMESTER - SS2526</w:t>
      </w:r>
    </w:p>
    <w:p w14:paraId="0168E9F4">
      <w:r>
        <w:br w:type="textWrapping"/>
      </w:r>
      <w:r>
        <w:t>Course Code</w:t>
      </w:r>
      <w:r>
        <w:tab/>
      </w:r>
      <w:r>
        <w:t>: 10211CS207</w:t>
      </w:r>
    </w:p>
    <w:p w14:paraId="30E3F99A">
      <w:r>
        <w:t>Course Name</w:t>
      </w:r>
      <w:r>
        <w:tab/>
      </w:r>
      <w:r>
        <w:t>: Database Management Systems</w:t>
      </w:r>
    </w:p>
    <w:p w14:paraId="34EB591F">
      <w:r>
        <w:t>Slot No</w:t>
      </w:r>
      <w:r>
        <w:tab/>
      </w:r>
      <w:r>
        <w:t>: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43C6C6E0">
      <w:pPr>
        <w:pStyle w:val="37"/>
      </w:pPr>
      <w:r>
        <w:t>DBMS TASK - 4 REPORT</w:t>
      </w:r>
    </w:p>
    <w:p w14:paraId="3BC861F2">
      <w:r>
        <w:rPr>
          <w:sz w:val="28"/>
          <w:szCs w:val="24"/>
        </w:rPr>
        <w:t>Title: Using Functions in Queries and Writing Sub Queries</w:t>
      </w:r>
      <w:r>
        <w:br w:type="textWrapping"/>
      </w:r>
    </w:p>
    <w:p w14:paraId="1162458D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60F60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0212F46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2C363C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37B61FF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49C1E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5AA4377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8943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68F045D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1135</w:t>
            </w:r>
          </w:p>
        </w:tc>
        <w:tc>
          <w:tcPr>
            <w:tcW w:w="4809" w:type="dxa"/>
            <w:vAlign w:val="bottom"/>
          </w:tcPr>
          <w:p w14:paraId="64B3333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B.VIKAS REDDY</w:t>
            </w:r>
          </w:p>
        </w:tc>
      </w:tr>
    </w:tbl>
    <w:p w14:paraId="2FB96EA7">
      <w:r>
        <w:br w:type="textWrapping"/>
      </w:r>
    </w:p>
    <w:p w14:paraId="77D6C1AD">
      <w:r>
        <w:br w:type="textWrapping"/>
      </w:r>
    </w:p>
    <w:p w14:paraId="04D0EEDB">
      <w:r>
        <w:br w:type="page"/>
      </w:r>
    </w:p>
    <w:p w14:paraId="5E67F557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 4</w:t>
      </w:r>
    </w:p>
    <w:p w14:paraId="553BE3C5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Using Functions in Queries and Writing Sub Queries</w:t>
      </w:r>
    </w:p>
    <w:p w14:paraId="759DDC3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Aim:</w:t>
      </w:r>
    </w:p>
    <w:p w14:paraId="44175B5E">
      <w:pPr>
        <w:pStyle w:val="13"/>
        <w:ind w:left="530"/>
      </w:pPr>
      <w:r>
        <w:t>To perform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advanced</w:t>
      </w:r>
      <w:r>
        <w:rPr>
          <w:spacing w:val="52"/>
        </w:rPr>
        <w:t xml:space="preserve"> </w:t>
      </w:r>
      <w:r>
        <w:t>query</w:t>
      </w:r>
      <w:r>
        <w:rPr>
          <w:spacing w:val="52"/>
        </w:rPr>
        <w:t xml:space="preserve"> </w:t>
      </w:r>
      <w:r>
        <w:t>processing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</w:t>
      </w:r>
      <w:r>
        <w:rPr>
          <w:spacing w:val="51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heuristics</w:t>
      </w:r>
      <w:r>
        <w:rPr>
          <w:spacing w:val="54"/>
        </w:rPr>
        <w:t xml:space="preserve"> </w:t>
      </w:r>
      <w:r>
        <w:t>using</w:t>
      </w:r>
      <w:r>
        <w:rPr>
          <w:spacing w:val="52"/>
        </w:rPr>
        <w:t xml:space="preserve"> </w:t>
      </w:r>
      <w:r>
        <w:t>designing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and nested</w:t>
      </w:r>
      <w:r>
        <w:rPr>
          <w:spacing w:val="-1"/>
        </w:rPr>
        <w:t xml:space="preserve"> </w:t>
      </w:r>
      <w:r>
        <w:t>sub queries such as finding summary</w:t>
      </w:r>
      <w:r>
        <w:rPr>
          <w:spacing w:val="-1"/>
        </w:rPr>
        <w:t xml:space="preserve"> </w:t>
      </w:r>
      <w:r>
        <w:t>statistics.</w:t>
      </w:r>
    </w:p>
    <w:p w14:paraId="4F18F000">
      <w:pPr>
        <w:pStyle w:val="13"/>
        <w:numPr>
          <w:ilvl w:val="0"/>
          <w:numId w:val="7"/>
        </w:numPr>
        <w:spacing w:line="274" w:lineRule="exact"/>
      </w:pPr>
      <w:r>
        <w:t>To retrieve all team details, including the count of winning matches for each team</w:t>
      </w:r>
    </w:p>
    <w:p w14:paraId="0ABC1B73">
      <w:pPr>
        <w:pStyle w:val="13"/>
        <w:numPr>
          <w:ilvl w:val="0"/>
          <w:numId w:val="7"/>
        </w:numPr>
        <w:spacing w:line="274" w:lineRule="exact"/>
      </w:pPr>
      <w:r>
        <w:t>To retrieve the total number of 'Tie' matches in a team-wise manner</w:t>
      </w:r>
      <w:r>
        <w:rPr>
          <w:spacing w:val="-1"/>
        </w:rPr>
        <w:t>.</w:t>
      </w:r>
    </w:p>
    <w:p w14:paraId="6D75D062">
      <w:pPr>
        <w:pStyle w:val="13"/>
        <w:numPr>
          <w:ilvl w:val="0"/>
          <w:numId w:val="7"/>
        </w:numPr>
        <w:spacing w:line="274" w:lineRule="exact"/>
      </w:pPr>
      <w:r>
        <w:t>To retrieve the team details who won the matches.</w:t>
      </w:r>
    </w:p>
    <w:p w14:paraId="5BC835FD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retrieve players and match details of players who are above 25 years old. </w:t>
      </w:r>
    </w:p>
    <w:p w14:paraId="2ACC0473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retrieve the details of Team who have not played any matches.</w:t>
      </w:r>
    </w:p>
    <w:p w14:paraId="6FD38BF0">
      <w:pPr>
        <w:pStyle w:val="144"/>
        <w:widowControl w:val="0"/>
        <w:numPr>
          <w:ilvl w:val="0"/>
          <w:numId w:val="7"/>
        </w:numPr>
        <w:tabs>
          <w:tab w:val="left" w:pos="876"/>
        </w:tabs>
        <w:autoSpaceDE w:val="0"/>
        <w:autoSpaceDN w:val="0"/>
        <w:spacing w:before="4" w:after="0" w:line="275" w:lineRule="exact"/>
        <w:contextualSpacing w:val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1AC6010">
      <w:pPr>
        <w:jc w:val="both"/>
        <w:rPr>
          <w:rFonts w:ascii="Times New Roman" w:hAnsi="Times New Roman" w:eastAsia="Times New Roman" w:cs="Times New Roman"/>
          <w:szCs w:val="24"/>
        </w:rPr>
      </w:pPr>
    </w:p>
    <w:p w14:paraId="6CEE129D">
      <w:pPr>
        <w:jc w:val="both"/>
        <w:rPr>
          <w:rFonts w:ascii="Times New Roman" w:hAnsi="Times New Roman" w:cs="Times New Roman"/>
          <w:szCs w:val="24"/>
        </w:rPr>
      </w:pPr>
    </w:p>
    <w:p w14:paraId="044CF1D9">
      <w:pPr>
        <w:pStyle w:val="13"/>
        <w:numPr>
          <w:ilvl w:val="1"/>
          <w:numId w:val="8"/>
        </w:numPr>
        <w:spacing w:line="274" w:lineRule="exact"/>
      </w:pPr>
      <w:r>
        <w:t>To retrieve all team details, including the count of winning matches for each team.</w:t>
      </w:r>
    </w:p>
    <w:p w14:paraId="16E6B906">
      <w:pPr>
        <w:pStyle w:val="13"/>
        <w:spacing w:line="274" w:lineRule="exact"/>
      </w:pPr>
    </w:p>
    <w:p w14:paraId="2C54CE95">
      <w:pPr>
        <w:pStyle w:val="13"/>
        <w:spacing w:line="274" w:lineRule="exact"/>
        <w:jc w:val="both"/>
      </w:pPr>
      <w:r>
        <w:t>SQL&gt; SELECT t.TeamID, t.Name AS TeamName, t.Coach, t.Captain,(SELECT COUNT(m.MatchID)FROM Match m WHERE t.TeamID = SUBSTR(m.result, 1, 5)) AS WinningMatchCount FROM Team t;</w:t>
      </w:r>
    </w:p>
    <w:p w14:paraId="4C85F4D5">
      <w:pPr>
        <w:pStyle w:val="13"/>
        <w:spacing w:line="274" w:lineRule="exact"/>
        <w:jc w:val="both"/>
      </w:pPr>
    </w:p>
    <w:p w14:paraId="4A0E6CE4">
      <w:pPr>
        <w:pStyle w:val="13"/>
        <w:spacing w:line="274" w:lineRule="exact"/>
        <w:jc w:val="both"/>
        <w:rPr>
          <w:b/>
        </w:rPr>
      </w:pPr>
      <w:r>
        <w:rPr>
          <w:b/>
        </w:rPr>
        <w:t>Output:</w:t>
      </w:r>
    </w:p>
    <w:p w14:paraId="267434AE">
      <w:pPr>
        <w:pStyle w:val="13"/>
        <w:spacing w:line="274" w:lineRule="exact"/>
        <w:jc w:val="both"/>
        <w:rPr>
          <w:b/>
        </w:rPr>
      </w:pPr>
    </w:p>
    <w:p w14:paraId="5315C67C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TEAMID     TEAMNAME                       COACH                          CAPTAIN                        WINNINGMATCHCOUNT</w:t>
      </w:r>
    </w:p>
    <w:p w14:paraId="056C63A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---------- ------------------------------ ------------------------------ ------------------------------ -----------------</w:t>
      </w:r>
    </w:p>
    <w:p w14:paraId="2A36F68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TRICB01    ROCK                           K.PAUL                         K.MUTHU                                        0</w:t>
      </w:r>
    </w:p>
    <w:p w14:paraId="199B4C4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CCB02        AVG EXPRESS           T.KARTHIK                 Y.JOHN                                             0</w:t>
      </w:r>
    </w:p>
    <w:p w14:paraId="75C99648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SCB01         EAGLE                         SOMU                           SRI HARI                                          0</w:t>
      </w:r>
    </w:p>
    <w:p w14:paraId="5197303B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MCB01       PANTHER                    SARAVANAN              R.SUNILKUMAR                            0</w:t>
      </w:r>
    </w:p>
    <w:p w14:paraId="30222CD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TUCB01     THUNDER                    D ALEX                        BARATHI                                         0</w:t>
      </w:r>
    </w:p>
    <w:p w14:paraId="2A1DF830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TCB01       ANGRY BARD              TOM BABU                 CINIL JOHN                                    2</w:t>
      </w:r>
    </w:p>
    <w:p w14:paraId="5AC70DFF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VCB01       RAINBOW                     S.RAJESHKUMAR    MANIMARAN                                 0</w:t>
      </w:r>
    </w:p>
    <w:p w14:paraId="2170D132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TCB02       TIGER ROCK               S.KANNAN                  BEN GEORGE                                 0</w:t>
      </w:r>
    </w:p>
    <w:p w14:paraId="001631AD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CCB01      ABS EXPRESS               G.D.RAMESH             SAMPATH KUMAR                       1</w:t>
      </w:r>
    </w:p>
    <w:p w14:paraId="6E7C6A66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TICB01     KINGS                             D ANAND                    MATHAN                                         0</w:t>
      </w:r>
    </w:p>
    <w:p w14:paraId="360ABFDF">
      <w:pPr>
        <w:pStyle w:val="13"/>
        <w:spacing w:line="274" w:lineRule="exact"/>
        <w:jc w:val="both"/>
        <w:rPr>
          <w:b/>
          <w:sz w:val="20"/>
          <w:szCs w:val="20"/>
        </w:rPr>
      </w:pPr>
    </w:p>
    <w:p w14:paraId="556F9604">
      <w:pPr>
        <w:pStyle w:val="13"/>
        <w:spacing w:line="274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10 rows selected.</w:t>
      </w:r>
    </w:p>
    <w:p w14:paraId="34DB06A6">
      <w:pPr>
        <w:pStyle w:val="13"/>
        <w:spacing w:line="274" w:lineRule="exact"/>
        <w:jc w:val="both"/>
      </w:pPr>
    </w:p>
    <w:p w14:paraId="519AD70F">
      <w:pPr>
        <w:pStyle w:val="13"/>
        <w:spacing w:line="274" w:lineRule="exact"/>
      </w:pPr>
    </w:p>
    <w:p w14:paraId="3C39429A">
      <w:pPr>
        <w:pStyle w:val="13"/>
        <w:spacing w:line="274" w:lineRule="exact"/>
      </w:pPr>
    </w:p>
    <w:p w14:paraId="7BBCD3DA">
      <w:pPr>
        <w:pStyle w:val="13"/>
        <w:spacing w:line="274" w:lineRule="exact"/>
      </w:pPr>
      <w:r>
        <w:t>4.2 To retrieve the total number of 'Tie' matches in a team-wise manner</w:t>
      </w:r>
      <w:r>
        <w:rPr>
          <w:spacing w:val="-1"/>
        </w:rPr>
        <w:t>.</w:t>
      </w:r>
    </w:p>
    <w:p w14:paraId="16183E18">
      <w:pPr>
        <w:pStyle w:val="13"/>
        <w:spacing w:line="274" w:lineRule="exact"/>
        <w:rPr>
          <w:spacing w:val="-1"/>
        </w:rPr>
      </w:pPr>
    </w:p>
    <w:p w14:paraId="3B12E7C6">
      <w:r>
        <w:rPr>
          <w:spacing w:val="-1"/>
        </w:rPr>
        <w:t xml:space="preserve">SQL&gt; </w:t>
      </w:r>
      <w:r>
        <w:t>SELECT t.TeamID, t.Name AS TeamName,(SELECT COUNT(m.MatchID) FROM Match m WHERE(t.TeamID = m.TeamID1 OR t.TeamID = m.TeamID2) AND INSTR(m.Result, 'Tie') &gt; 0) AS TieCount FROM Team t group by t.teamid, t.name;</w:t>
      </w:r>
    </w:p>
    <w:p w14:paraId="5F527497">
      <w:pPr>
        <w:pStyle w:val="13"/>
        <w:spacing w:line="274" w:lineRule="exact"/>
        <w:jc w:val="both"/>
      </w:pPr>
    </w:p>
    <w:p w14:paraId="794FA0A4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TEAMID     TEAMNAME           TIECOUNT</w:t>
      </w:r>
    </w:p>
    <w:p w14:paraId="7ED2A0F8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---------- ------------------------------ ----------</w:t>
      </w:r>
    </w:p>
    <w:p w14:paraId="717651C9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TUCB01     </w:t>
      </w:r>
      <w:r>
        <w:rPr>
          <w:spacing w:val="-1"/>
        </w:rPr>
        <w:tab/>
      </w:r>
      <w:r>
        <w:rPr>
          <w:spacing w:val="-1"/>
        </w:rPr>
        <w:t>THUNDER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2C8A6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TRICB01    </w:t>
      </w:r>
      <w:r>
        <w:rPr>
          <w:spacing w:val="-1"/>
        </w:rPr>
        <w:tab/>
      </w:r>
      <w:r>
        <w:rPr>
          <w:spacing w:val="-1"/>
        </w:rPr>
        <w:t>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3EC73B8F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VCB01      </w:t>
      </w:r>
      <w:r>
        <w:rPr>
          <w:spacing w:val="-1"/>
        </w:rPr>
        <w:tab/>
      </w:r>
      <w:r>
        <w:rPr>
          <w:spacing w:val="-1"/>
        </w:rPr>
        <w:t>RAINBOW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C44AD1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CCB02      </w:t>
      </w:r>
      <w:r>
        <w:rPr>
          <w:spacing w:val="-1"/>
        </w:rPr>
        <w:tab/>
      </w:r>
      <w:r>
        <w:rPr>
          <w:spacing w:val="-1"/>
        </w:rPr>
        <w:t>AVG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71B265B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MCB01      </w:t>
      </w:r>
      <w:r>
        <w:rPr>
          <w:spacing w:val="-1"/>
        </w:rPr>
        <w:tab/>
      </w:r>
      <w:r>
        <w:rPr>
          <w:spacing w:val="-1"/>
        </w:rPr>
        <w:t>PANTHER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63F5D7A7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CCB01      </w:t>
      </w:r>
      <w:r>
        <w:rPr>
          <w:spacing w:val="-1"/>
        </w:rPr>
        <w:tab/>
      </w:r>
      <w:r>
        <w:rPr>
          <w:spacing w:val="-1"/>
        </w:rPr>
        <w:t>ABS EXPRESS</w:t>
      </w:r>
      <w:r>
        <w:rPr>
          <w:spacing w:val="-1"/>
        </w:rPr>
        <w:tab/>
      </w:r>
      <w:r>
        <w:rPr>
          <w:spacing w:val="-1"/>
        </w:rPr>
        <w:t>0</w:t>
      </w:r>
    </w:p>
    <w:p w14:paraId="695F135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TCB01      </w:t>
      </w:r>
      <w:r>
        <w:rPr>
          <w:spacing w:val="-1"/>
        </w:rPr>
        <w:tab/>
      </w:r>
      <w:r>
        <w:rPr>
          <w:spacing w:val="-1"/>
        </w:rPr>
        <w:t>ANGRY BARD</w:t>
      </w:r>
      <w:r>
        <w:rPr>
          <w:spacing w:val="-1"/>
        </w:rPr>
        <w:tab/>
      </w:r>
      <w:r>
        <w:rPr>
          <w:spacing w:val="-1"/>
        </w:rPr>
        <w:t>0</w:t>
      </w:r>
    </w:p>
    <w:p w14:paraId="7F7592C5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TCB02      </w:t>
      </w:r>
      <w:r>
        <w:rPr>
          <w:spacing w:val="-1"/>
        </w:rPr>
        <w:tab/>
      </w:r>
      <w:r>
        <w:rPr>
          <w:spacing w:val="-1"/>
        </w:rPr>
        <w:t>TIGER ROCK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1</w:t>
      </w:r>
    </w:p>
    <w:p w14:paraId="5C8C892C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SCB01      </w:t>
      </w:r>
      <w:r>
        <w:rPr>
          <w:spacing w:val="-1"/>
        </w:rPr>
        <w:tab/>
      </w:r>
      <w:r>
        <w:rPr>
          <w:spacing w:val="-1"/>
        </w:rPr>
        <w:t>EAGLE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167755B2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 xml:space="preserve">TICB01     </w:t>
      </w:r>
      <w:r>
        <w:rPr>
          <w:spacing w:val="-1"/>
        </w:rPr>
        <w:tab/>
      </w:r>
      <w:r>
        <w:rPr>
          <w:spacing w:val="-1"/>
        </w:rPr>
        <w:t>KINGS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>0</w:t>
      </w:r>
    </w:p>
    <w:p w14:paraId="7B1F590A">
      <w:pPr>
        <w:pStyle w:val="13"/>
        <w:spacing w:line="274" w:lineRule="exact"/>
        <w:jc w:val="both"/>
        <w:rPr>
          <w:spacing w:val="-1"/>
        </w:rPr>
      </w:pPr>
    </w:p>
    <w:p w14:paraId="7CA7CA7E">
      <w:pPr>
        <w:pStyle w:val="13"/>
        <w:spacing w:line="274" w:lineRule="exact"/>
        <w:jc w:val="both"/>
        <w:rPr>
          <w:spacing w:val="-1"/>
        </w:rPr>
      </w:pPr>
      <w:r>
        <w:rPr>
          <w:spacing w:val="-1"/>
        </w:rPr>
        <w:t>10 rows selected.</w:t>
      </w:r>
    </w:p>
    <w:p w14:paraId="4C103956">
      <w:pPr>
        <w:pStyle w:val="13"/>
        <w:spacing w:line="274" w:lineRule="exact"/>
      </w:pPr>
    </w:p>
    <w:p w14:paraId="257471EF">
      <w:pPr>
        <w:pStyle w:val="13"/>
        <w:numPr>
          <w:ilvl w:val="1"/>
          <w:numId w:val="9"/>
        </w:numPr>
        <w:spacing w:line="274" w:lineRule="exact"/>
      </w:pPr>
      <w:r>
        <w:t>To retrieve the team details who won the matches.</w:t>
      </w:r>
    </w:p>
    <w:p w14:paraId="7F43A18E">
      <w:pPr>
        <w:pStyle w:val="13"/>
        <w:spacing w:line="274" w:lineRule="exact"/>
      </w:pPr>
    </w:p>
    <w:p w14:paraId="6099CC94">
      <w:pPr>
        <w:pStyle w:val="13"/>
        <w:spacing w:line="274" w:lineRule="exact"/>
      </w:pPr>
      <w:r>
        <w:t>SQL&gt; SELECT * FROM team t WHERE t.teamid IN (SELECT teamid1 FROM match WHERE INSTR(result, teamid1) &gt; 0 UNION SELECT teamid2 FROM match WHERE INSTR(result, teamid2) &gt;)</w:t>
      </w:r>
    </w:p>
    <w:p w14:paraId="074A3DAF">
      <w:pPr>
        <w:pStyle w:val="13"/>
        <w:spacing w:line="274" w:lineRule="exact"/>
      </w:pPr>
    </w:p>
    <w:p w14:paraId="462D15FA">
      <w:pPr>
        <w:pStyle w:val="13"/>
        <w:spacing w:line="274" w:lineRule="exact"/>
      </w:pPr>
      <w:r>
        <w:t>TEAMID  BOARDID   NAME                     COACH                        CAPTAIN</w:t>
      </w:r>
    </w:p>
    <w:p w14:paraId="4AB0E286">
      <w:pPr>
        <w:pStyle w:val="13"/>
        <w:spacing w:line="274" w:lineRule="exact"/>
      </w:pPr>
      <w:r>
        <w:t>---------- ---------- ------------------------------- --------------------------- ------------------------------</w:t>
      </w:r>
    </w:p>
    <w:p w14:paraId="7EEF0C30">
      <w:pPr>
        <w:pStyle w:val="13"/>
        <w:spacing w:line="274" w:lineRule="exact"/>
      </w:pPr>
      <w:r>
        <w:t>TCB01      BID02</w:t>
      </w:r>
      <w:r>
        <w:tab/>
      </w:r>
      <w:r>
        <w:t xml:space="preserve">  ANGRY BARD       TOM BABU                 CINIL JOHN</w:t>
      </w:r>
    </w:p>
    <w:p w14:paraId="33B381A7">
      <w:pPr>
        <w:pStyle w:val="13"/>
        <w:spacing w:line="274" w:lineRule="exact"/>
      </w:pPr>
      <w:r>
        <w:t xml:space="preserve">TRICB01  BID04       </w:t>
      </w:r>
      <w:r>
        <w:tab/>
      </w:r>
      <w:r>
        <w:t xml:space="preserve">  ROCK                       K.PAUL                       K.MUTHU</w:t>
      </w:r>
    </w:p>
    <w:p w14:paraId="0881B305">
      <w:pPr>
        <w:pStyle w:val="13"/>
        <w:spacing w:line="274" w:lineRule="exact"/>
      </w:pPr>
      <w:r>
        <w:t>2 rows selected.</w:t>
      </w:r>
    </w:p>
    <w:p w14:paraId="72BD8800">
      <w:pPr>
        <w:pStyle w:val="13"/>
        <w:spacing w:line="274" w:lineRule="exact"/>
      </w:pPr>
    </w:p>
    <w:p w14:paraId="6C176940">
      <w:pPr>
        <w:pStyle w:val="13"/>
        <w:numPr>
          <w:ilvl w:val="1"/>
          <w:numId w:val="9"/>
        </w:numPr>
        <w:spacing w:line="274" w:lineRule="exact"/>
      </w:pPr>
      <w:r>
        <w:t>To retrieve players and match details of players who are above 25 years old.</w:t>
      </w:r>
    </w:p>
    <w:p w14:paraId="592DA2D3">
      <w:pPr>
        <w:pStyle w:val="13"/>
        <w:spacing w:line="274" w:lineRule="exact"/>
      </w:pPr>
    </w:p>
    <w:p w14:paraId="46CC6C1E">
      <w:pPr>
        <w:pStyle w:val="13"/>
        <w:spacing w:line="274" w:lineRule="exact"/>
        <w:jc w:val="both"/>
      </w:pPr>
      <w:r>
        <w:t>SQL&gt; SELECT p.playerID,p.FName,p.LName,p.age,m.matchid,m.match_Date, m.Time1,m.result FROM player p, match m WHERE p.age &gt; 25 AND (p.teamid = m.teamid1 OR p.teamid = m.teamid2);</w:t>
      </w:r>
    </w:p>
    <w:p w14:paraId="2B5C9138">
      <w:pPr>
        <w:pStyle w:val="13"/>
        <w:spacing w:line="274" w:lineRule="exact"/>
        <w:jc w:val="both"/>
      </w:pPr>
    </w:p>
    <w:p w14:paraId="193BCE6A">
      <w:pPr>
        <w:pStyle w:val="13"/>
        <w:spacing w:line="274" w:lineRule="exact"/>
        <w:jc w:val="both"/>
      </w:pPr>
      <w:r>
        <w:t>PLAYER PLAYERNAME   AGE MATCHID    MATCH_DAT      TIME1 RESULT</w:t>
      </w:r>
    </w:p>
    <w:p w14:paraId="266A6D69">
      <w:pPr>
        <w:pStyle w:val="13"/>
        <w:spacing w:line="274" w:lineRule="exact"/>
        <w:jc w:val="both"/>
      </w:pPr>
      <w:r>
        <w:t>------ -------------------------- ---------- ---------- --------- ---------- --------------------</w:t>
      </w:r>
    </w:p>
    <w:p w14:paraId="5BF411C3">
      <w:pPr>
        <w:pStyle w:val="13"/>
        <w:spacing w:line="274" w:lineRule="exact"/>
        <w:jc w:val="both"/>
      </w:pPr>
      <w:r>
        <w:t xml:space="preserve">1      Raj                                 27 </w:t>
      </w:r>
      <w:r>
        <w:tab/>
      </w:r>
      <w:r>
        <w:t xml:space="preserve">M01        </w:t>
      </w:r>
      <w:r>
        <w:tab/>
      </w:r>
      <w:r>
        <w:t xml:space="preserve">22-JUN-22        1.3 </w:t>
      </w:r>
      <w:r>
        <w:tab/>
      </w:r>
      <w:r>
        <w:t>TCB01 - WIN</w:t>
      </w:r>
    </w:p>
    <w:p w14:paraId="3D5A3DA8">
      <w:pPr>
        <w:pStyle w:val="13"/>
        <w:spacing w:line="274" w:lineRule="exact"/>
        <w:jc w:val="both"/>
      </w:pPr>
    </w:p>
    <w:p w14:paraId="49FC2B60">
      <w:pPr>
        <w:pStyle w:val="13"/>
        <w:spacing w:line="274" w:lineRule="exact"/>
      </w:pPr>
    </w:p>
    <w:p w14:paraId="6A18D771">
      <w:pPr>
        <w:pStyle w:val="13"/>
        <w:numPr>
          <w:ilvl w:val="1"/>
          <w:numId w:val="9"/>
        </w:numPr>
        <w:spacing w:line="274" w:lineRule="exact"/>
      </w:pPr>
      <w:r>
        <w:t>To retrieve the details of Team who have not played any matches.</w:t>
      </w:r>
    </w:p>
    <w:p w14:paraId="560DF486">
      <w:pPr>
        <w:pStyle w:val="13"/>
        <w:spacing w:line="274" w:lineRule="exact"/>
      </w:pPr>
    </w:p>
    <w:p w14:paraId="706A96C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SQL&gt; </w:t>
      </w:r>
      <w:r>
        <w:t>SELECT t.TeamID, t.Name AS TeamName, t.Coach, t.Captain FROM Team t WHERE t.TeamID NOT IN (SELECT TeamID1 FROM Match UNION SELECT TeamID2 FROM Match);</w:t>
      </w:r>
    </w:p>
    <w:p w14:paraId="4427A29E">
      <w:pPr>
        <w:jc w:val="both"/>
        <w:rPr>
          <w:rFonts w:ascii="Times New Roman" w:hAnsi="Times New Roman" w:cs="Times New Roman"/>
          <w:szCs w:val="24"/>
        </w:rPr>
      </w:pPr>
    </w:p>
    <w:p w14:paraId="3F965C2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TEAMNAME                       COACH                          CAPTAIN</w:t>
      </w:r>
    </w:p>
    <w:p w14:paraId="0659BBA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------------------------------ ------------------------------ ------------------------------</w:t>
      </w:r>
    </w:p>
    <w:p w14:paraId="3B7FCE3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RAINBOW                        S.RAJESHKUMAR            MANIMARAN</w:t>
      </w:r>
    </w:p>
    <w:p w14:paraId="31167C0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MCB01     PANTHER                        SARAVANAN                    R.SUNILKUMAR</w:t>
      </w:r>
    </w:p>
    <w:p w14:paraId="46A0076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TUCB01   THUNDER                        D ALEX                              BARATHI</w:t>
      </w:r>
    </w:p>
    <w:p w14:paraId="044900D8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SCB01      EAGLE                              SOMU                                 SRI HARI</w:t>
      </w:r>
    </w:p>
    <w:p w14:paraId="7FB20CB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TICB01     KINGS                              D ANAND                           MATHAN</w:t>
      </w:r>
    </w:p>
    <w:p w14:paraId="6C9E0BA3">
      <w:pPr>
        <w:jc w:val="both"/>
        <w:rPr>
          <w:rFonts w:ascii="Times New Roman" w:hAnsi="Times New Roman" w:cs="Times New Roman"/>
          <w:szCs w:val="24"/>
        </w:rPr>
      </w:pPr>
    </w:p>
    <w:p w14:paraId="0631598A">
      <w:pPr>
        <w:pStyle w:val="144"/>
        <w:widowControl w:val="0"/>
        <w:numPr>
          <w:ilvl w:val="1"/>
          <w:numId w:val="9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To retrieve the teamid, boardid, teamname, and playername for a particular playerid given.</w:t>
      </w:r>
    </w:p>
    <w:p w14:paraId="2E44B736">
      <w:pPr>
        <w:jc w:val="both"/>
        <w:rPr>
          <w:rFonts w:ascii="Times New Roman" w:hAnsi="Times New Roman" w:cs="Times New Roman"/>
          <w:szCs w:val="24"/>
        </w:rPr>
      </w:pPr>
    </w:p>
    <w:p w14:paraId="1D354F5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p w14:paraId="2130687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TEAMID     BOARDID    NAME                           FNAME</w:t>
      </w:r>
    </w:p>
    <w:p w14:paraId="59252E4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---------- ---------- ------------------------------ ------------------------------</w:t>
      </w:r>
    </w:p>
    <w:p w14:paraId="026CE30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VCB01       BID03            RAINBOW                    Ganesh</w:t>
      </w:r>
    </w:p>
    <w:p w14:paraId="264DAAAE">
      <w:pPr>
        <w:jc w:val="both"/>
        <w:rPr>
          <w:rFonts w:ascii="Times New Roman" w:hAnsi="Times New Roman" w:cs="Times New Roman"/>
          <w:szCs w:val="24"/>
        </w:rPr>
      </w:pPr>
    </w:p>
    <w:p w14:paraId="0C999EB9">
      <w:pPr>
        <w:rPr>
          <w:rFonts w:ascii="Times New Roman" w:hAnsi="Times New Roman" w:cs="Times New Roman"/>
          <w:szCs w:val="24"/>
        </w:rPr>
      </w:pPr>
    </w:p>
    <w:p w14:paraId="7C6ACA96">
      <w:pPr>
        <w:rPr>
          <w:rFonts w:ascii="Times New Roman" w:hAnsi="Times New Roman" w:cs="Times New Roman"/>
          <w:szCs w:val="24"/>
        </w:rPr>
      </w:pPr>
    </w:p>
    <w:p w14:paraId="27EAE337">
      <w:pPr>
        <w:rPr>
          <w:rFonts w:ascii="Times New Roman" w:hAnsi="Times New Roman" w:cs="Times New Roman"/>
          <w:szCs w:val="24"/>
        </w:rPr>
      </w:pPr>
    </w:p>
    <w:p w14:paraId="791B7F3B">
      <w:pPr>
        <w:rPr>
          <w:rFonts w:ascii="Times New Roman" w:hAnsi="Times New Roman" w:cs="Times New Roman"/>
          <w:szCs w:val="24"/>
        </w:rPr>
      </w:pPr>
    </w:p>
    <w:p w14:paraId="2EECFADD">
      <w:pPr>
        <w:rPr>
          <w:rFonts w:ascii="Times New Roman" w:hAnsi="Times New Roman" w:cs="Times New Roman"/>
          <w:szCs w:val="24"/>
        </w:rPr>
      </w:pPr>
    </w:p>
    <w:p w14:paraId="5460B0A6">
      <w:pPr>
        <w:rPr>
          <w:rFonts w:ascii="Times New Roman" w:hAnsi="Times New Roman" w:cs="Times New Roman"/>
          <w:szCs w:val="24"/>
        </w:rPr>
      </w:pPr>
    </w:p>
    <w:p w14:paraId="1C65AB45">
      <w:pPr>
        <w:rPr>
          <w:rFonts w:ascii="Times New Roman" w:hAnsi="Times New Roman" w:cs="Times New Roman"/>
          <w:szCs w:val="24"/>
        </w:rPr>
      </w:pPr>
    </w:p>
    <w:p w14:paraId="03683D2D">
      <w:pPr>
        <w:rPr>
          <w:rFonts w:ascii="Times New Roman" w:hAnsi="Times New Roman" w:cs="Times New Roman"/>
          <w:szCs w:val="24"/>
        </w:rPr>
      </w:pPr>
    </w:p>
    <w:p w14:paraId="50FFA949">
      <w:pPr>
        <w:rPr>
          <w:rFonts w:ascii="Times New Roman" w:hAnsi="Times New Roman" w:cs="Times New Roman"/>
          <w:szCs w:val="24"/>
        </w:rPr>
      </w:pPr>
    </w:p>
    <w:p w14:paraId="7B0E295C">
      <w:pPr>
        <w:rPr>
          <w:rFonts w:ascii="Times New Roman" w:hAnsi="Times New Roman" w:cs="Times New Roman"/>
          <w:b/>
          <w:bCs/>
          <w:szCs w:val="24"/>
        </w:rPr>
      </w:pPr>
    </w:p>
    <w:p w14:paraId="6955B87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Result:</w:t>
      </w:r>
    </w:p>
    <w:p w14:paraId="18919102">
      <w:pPr>
        <w:ind w:firstLine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374B7EB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C9AFD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7E4759D"/>
    <w:multiLevelType w:val="multilevel"/>
    <w:tmpl w:val="07E4759D"/>
    <w:lvl w:ilvl="0" w:tentative="0">
      <w:start w:val="1"/>
      <w:numFmt w:val="decimal"/>
      <w:lvlText w:val="%1."/>
      <w:lvlJc w:val="left"/>
      <w:pPr>
        <w:ind w:left="1096" w:hanging="24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240ACB"/>
    <w:multiLevelType w:val="multilevel"/>
    <w:tmpl w:val="0B240ACB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F9D6929"/>
    <w:multiLevelType w:val="multilevel"/>
    <w:tmpl w:val="2F9D6929"/>
    <w:lvl w:ilvl="0" w:tentative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B05DF"/>
    <w:rsid w:val="003D2FFC"/>
    <w:rsid w:val="004565D5"/>
    <w:rsid w:val="004C7DBE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004F4"/>
    <w:rsid w:val="00DB6A2D"/>
    <w:rsid w:val="00DD1E60"/>
    <w:rsid w:val="00E42476"/>
    <w:rsid w:val="00E650D3"/>
    <w:rsid w:val="00F41827"/>
    <w:rsid w:val="00FC693F"/>
    <w:rsid w:val="00FD7D44"/>
    <w:rsid w:val="10D60548"/>
    <w:rsid w:val="17AA28CF"/>
    <w:rsid w:val="26AC3D4C"/>
    <w:rsid w:val="2D206989"/>
    <w:rsid w:val="3A4F753A"/>
    <w:rsid w:val="484C720A"/>
    <w:rsid w:val="5A896C9D"/>
    <w:rsid w:val="6C9A70AA"/>
    <w:rsid w:val="760246AA"/>
    <w:rsid w:val="7DE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882</Words>
  <Characters>5033</Characters>
  <Lines>41</Lines>
  <Paragraphs>11</Paragraphs>
  <TotalTime>0</TotalTime>
  <ScaleCrop>false</ScaleCrop>
  <LinksUpToDate>false</LinksUpToDate>
  <CharactersWithSpaces>5904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Chapala Vishal</cp:lastModifiedBy>
  <cp:lastPrinted>2025-10-15T00:45:00Z</cp:lastPrinted>
  <dcterms:modified xsi:type="dcterms:W3CDTF">2025-10-28T15:25:50Z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E88445332A6E4EA7B279D2C4AE42B7E1_13</vt:lpwstr>
  </property>
</Properties>
</file>